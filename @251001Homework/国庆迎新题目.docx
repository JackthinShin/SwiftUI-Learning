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122B" w14:textId="77777777" w:rsidR="00491B49" w:rsidRDefault="00000000">
      <w:pPr>
        <w:pStyle w:val="Title"/>
        <w:rPr>
          <w:lang w:eastAsia="zh-CN"/>
        </w:rPr>
      </w:pPr>
      <w:r>
        <w:rPr>
          <w:lang w:eastAsia="zh-CN"/>
        </w:rPr>
        <w:t>国庆迎新题目</w:t>
      </w:r>
    </w:p>
    <w:p w14:paraId="05EC04AB" w14:textId="77777777" w:rsidR="00491B49" w:rsidRDefault="00000000">
      <w:pPr>
        <w:rPr>
          <w:lang w:eastAsia="zh-CN"/>
        </w:rPr>
      </w:pPr>
      <w:r>
        <w:rPr>
          <w:lang w:eastAsia="zh-CN"/>
        </w:rPr>
        <w:t>题目内容：技术题</w:t>
      </w:r>
      <w:r>
        <w:rPr>
          <w:lang w:eastAsia="zh-CN"/>
        </w:rPr>
        <w:t xml:space="preserve"> &amp; </w:t>
      </w:r>
      <w:r>
        <w:rPr>
          <w:lang w:eastAsia="zh-CN"/>
        </w:rPr>
        <w:t>思考题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技术题尽力完成即可，没有全部完成也可上交，我们同样予以考虑；</w:t>
      </w:r>
      <w:r>
        <w:rPr>
          <w:lang w:eastAsia="zh-CN"/>
        </w:rPr>
        <w:br/>
      </w:r>
      <w:r>
        <w:rPr>
          <w:lang w:eastAsia="zh-CN"/>
        </w:rPr>
        <w:t>思考题要全部完成，没有字数要求，想写多少写多少；</w:t>
      </w:r>
      <w:r>
        <w:rPr>
          <w:lang w:eastAsia="zh-CN"/>
        </w:rPr>
        <w:br/>
      </w:r>
      <w:r>
        <w:rPr>
          <w:lang w:eastAsia="zh-CN"/>
        </w:rPr>
        <w:t>十一小长假内完成，各位可以通过邮箱或者私信等方式发送给我；</w:t>
      </w:r>
      <w:r>
        <w:rPr>
          <w:lang w:eastAsia="zh-CN"/>
        </w:rPr>
        <w:br/>
      </w:r>
      <w:r>
        <w:rPr>
          <w:lang w:eastAsia="zh-CN"/>
        </w:rPr>
        <w:t>如果没有按时上交答案视为放弃名额。</w:t>
      </w:r>
      <w:r>
        <w:rPr>
          <w:lang w:eastAsia="zh-CN"/>
        </w:rPr>
        <w:br/>
      </w:r>
    </w:p>
    <w:p w14:paraId="4A7BD023" w14:textId="77777777" w:rsidR="00491B49" w:rsidRDefault="00000000">
      <w:pPr>
        <w:pStyle w:val="Heading1"/>
        <w:rPr>
          <w:lang w:eastAsia="zh-CN"/>
        </w:rPr>
      </w:pPr>
      <w:r>
        <w:rPr>
          <w:lang w:eastAsia="zh-CN"/>
        </w:rPr>
        <w:t xml:space="preserve">Part1. </w:t>
      </w:r>
      <w:r>
        <w:rPr>
          <w:lang w:eastAsia="zh-CN"/>
        </w:rPr>
        <w:t>技术题</w:t>
      </w:r>
    </w:p>
    <w:p w14:paraId="0AECBB84" w14:textId="77777777" w:rsidR="00491B49" w:rsidRDefault="00000000">
      <w:pPr>
        <w:rPr>
          <w:lang w:eastAsia="zh-CN"/>
        </w:rPr>
      </w:pPr>
      <w:r>
        <w:rPr>
          <w:lang w:eastAsia="zh-CN"/>
        </w:rPr>
        <w:t>(</w:t>
      </w:r>
      <w:r>
        <w:rPr>
          <w:lang w:eastAsia="zh-CN"/>
        </w:rPr>
        <w:t>要求：语言不限，建议从</w:t>
      </w:r>
      <w:r>
        <w:rPr>
          <w:lang w:eastAsia="zh-CN"/>
        </w:rPr>
        <w:t xml:space="preserve"> Swift, Python </w:t>
      </w:r>
      <w:r>
        <w:rPr>
          <w:lang w:eastAsia="zh-CN"/>
        </w:rPr>
        <w:t>中选择，可以</w:t>
      </w:r>
      <w:r>
        <w:rPr>
          <w:lang w:eastAsia="zh-CN"/>
        </w:rPr>
        <w:t xml:space="preserve"> AI </w:t>
      </w:r>
      <w:r>
        <w:rPr>
          <w:lang w:eastAsia="zh-CN"/>
        </w:rPr>
        <w:t>辅助，实在完不成也要给出对应想法思路</w:t>
      </w:r>
      <w:r>
        <w:rPr>
          <w:lang w:eastAsia="zh-CN"/>
        </w:rPr>
        <w:t>)</w:t>
      </w:r>
      <w:r>
        <w:rPr>
          <w:lang w:eastAsia="zh-CN"/>
        </w:rPr>
        <w:br/>
      </w:r>
    </w:p>
    <w:p w14:paraId="36E2608A" w14:textId="77777777" w:rsidR="00491B49" w:rsidRDefault="00000000" w:rsidP="00780532">
      <w:pPr>
        <w:pStyle w:val="ListNumber"/>
        <w:numPr>
          <w:ilvl w:val="0"/>
          <w:numId w:val="0"/>
        </w:numPr>
        <w:ind w:left="360" w:hanging="360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斐波那契变形题</w:t>
      </w:r>
    </w:p>
    <w:p w14:paraId="259E60B5" w14:textId="77777777" w:rsidR="00491B49" w:rsidRDefault="00000000">
      <w:pPr>
        <w:rPr>
          <w:lang w:eastAsia="zh-CN"/>
        </w:rPr>
      </w:pPr>
      <w:r>
        <w:rPr>
          <w:lang w:eastAsia="zh-CN"/>
        </w:rPr>
        <w:t>难度：易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题目描述：请实现一个函数，输入整数</w:t>
      </w:r>
      <w:r>
        <w:rPr>
          <w:lang w:eastAsia="zh-CN"/>
        </w:rPr>
        <w:t xml:space="preserve"> n</w:t>
      </w:r>
      <w:r>
        <w:rPr>
          <w:lang w:eastAsia="zh-CN"/>
        </w:rPr>
        <w:t>，返回前</w:t>
      </w:r>
      <w:r>
        <w:rPr>
          <w:lang w:eastAsia="zh-CN"/>
        </w:rPr>
        <w:t xml:space="preserve"> n </w:t>
      </w:r>
      <w:r>
        <w:rPr>
          <w:lang w:eastAsia="zh-CN"/>
        </w:rPr>
        <w:t>项「斐波那契数列」的数组。但要求奇数项翻倍。</w:t>
      </w:r>
      <w:r>
        <w:rPr>
          <w:lang w:eastAsia="zh-CN"/>
        </w:rPr>
        <w:br/>
      </w:r>
      <w:r>
        <w:rPr>
          <w:lang w:eastAsia="zh-CN"/>
        </w:rPr>
        <w:t>示例：输入</w:t>
      </w:r>
      <w:r>
        <w:rPr>
          <w:lang w:eastAsia="zh-CN"/>
        </w:rPr>
        <w:t xml:space="preserve"> n=6</w:t>
      </w:r>
      <w:r>
        <w:rPr>
          <w:lang w:eastAsia="zh-CN"/>
        </w:rPr>
        <w:t>，输出</w:t>
      </w:r>
      <w:r>
        <w:rPr>
          <w:lang w:eastAsia="zh-CN"/>
        </w:rPr>
        <w:t xml:space="preserve"> [2, 1, 4, 2, 10, 5]</w:t>
      </w:r>
      <w:r>
        <w:rPr>
          <w:lang w:eastAsia="zh-CN"/>
        </w:rPr>
        <w:t>。</w:t>
      </w:r>
      <w:r>
        <w:rPr>
          <w:lang w:eastAsia="zh-CN"/>
        </w:rPr>
        <w:br/>
      </w:r>
    </w:p>
    <w:p w14:paraId="47F0B9AC" w14:textId="77777777" w:rsidR="00491B49" w:rsidRDefault="00000000" w:rsidP="00780532">
      <w:pPr>
        <w:pStyle w:val="ListNumber"/>
        <w:numPr>
          <w:ilvl w:val="0"/>
          <w:numId w:val="0"/>
        </w:numPr>
        <w:ind w:left="360" w:hanging="360"/>
      </w:pPr>
      <w:r>
        <w:t xml:space="preserve">2. </w:t>
      </w:r>
      <w:r>
        <w:t>字符串处理与统计</w:t>
      </w:r>
    </w:p>
    <w:p w14:paraId="790FE4FB" w14:textId="77777777" w:rsidR="00491B49" w:rsidRDefault="00000000">
      <w:pPr>
        <w:rPr>
          <w:lang w:eastAsia="zh-CN"/>
        </w:rPr>
      </w:pPr>
      <w:r>
        <w:rPr>
          <w:lang w:eastAsia="zh-CN"/>
        </w:rPr>
        <w:t>难度：中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题目描述：用户输入一段英文文本，要求输出以下内容：</w:t>
      </w:r>
      <w:r>
        <w:rPr>
          <w:lang w:eastAsia="zh-CN"/>
        </w:rPr>
        <w:br/>
        <w:t xml:space="preserve">- </w:t>
      </w:r>
      <w:r>
        <w:rPr>
          <w:lang w:eastAsia="zh-CN"/>
        </w:rPr>
        <w:t>文本中出现次数最多的单词（及其出现次数）</w:t>
      </w:r>
      <w:r>
        <w:rPr>
          <w:lang w:eastAsia="zh-CN"/>
        </w:rPr>
        <w:br/>
        <w:t xml:space="preserve">- </w:t>
      </w:r>
      <w:r>
        <w:rPr>
          <w:lang w:eastAsia="zh-CN"/>
        </w:rPr>
        <w:t>去掉标点后的倒序字符串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lastRenderedPageBreak/>
        <w:t>提示：考虑</w:t>
      </w:r>
      <w:r>
        <w:rPr>
          <w:lang w:eastAsia="zh-CN"/>
        </w:rPr>
        <w:t xml:space="preserve"> dict </w:t>
      </w:r>
      <w:r>
        <w:rPr>
          <w:lang w:eastAsia="zh-CN"/>
        </w:rPr>
        <w:t>或</w:t>
      </w:r>
      <w:r>
        <w:rPr>
          <w:lang w:eastAsia="zh-CN"/>
        </w:rPr>
        <w:t xml:space="preserve"> Counter </w:t>
      </w:r>
      <w:r>
        <w:rPr>
          <w:lang w:eastAsia="zh-CN"/>
        </w:rPr>
        <w:t>的使用。</w:t>
      </w:r>
      <w:r>
        <w:rPr>
          <w:lang w:eastAsia="zh-CN"/>
        </w:rPr>
        <w:br/>
      </w:r>
    </w:p>
    <w:p w14:paraId="71D067CB" w14:textId="77777777" w:rsidR="00491B49" w:rsidRDefault="00000000" w:rsidP="00780532">
      <w:pPr>
        <w:pStyle w:val="ListNumber"/>
        <w:numPr>
          <w:ilvl w:val="0"/>
          <w:numId w:val="0"/>
        </w:numPr>
        <w:ind w:left="360" w:hanging="360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小游戏：国庆烟花模拟器</w:t>
      </w:r>
    </w:p>
    <w:p w14:paraId="632AC543" w14:textId="77777777" w:rsidR="00491B49" w:rsidRDefault="00000000">
      <w:pPr>
        <w:rPr>
          <w:lang w:eastAsia="zh-CN"/>
        </w:rPr>
      </w:pPr>
      <w:r>
        <w:rPr>
          <w:lang w:eastAsia="zh-CN"/>
        </w:rPr>
        <w:t>难度：难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题目描述：设计一个简易的控制台小游戏，模拟「放烟花」效果：</w:t>
      </w:r>
      <w:r>
        <w:rPr>
          <w:lang w:eastAsia="zh-CN"/>
        </w:rPr>
        <w:br/>
        <w:t xml:space="preserve">- </w:t>
      </w:r>
      <w:r>
        <w:rPr>
          <w:lang w:eastAsia="zh-CN"/>
        </w:rPr>
        <w:t>初始有</w:t>
      </w:r>
      <w:r>
        <w:rPr>
          <w:lang w:eastAsia="zh-CN"/>
        </w:rPr>
        <w:t xml:space="preserve"> 5 </w:t>
      </w:r>
      <w:r>
        <w:rPr>
          <w:lang w:eastAsia="zh-CN"/>
        </w:rPr>
        <w:t>次放烟花的机会</w:t>
      </w:r>
      <w:r>
        <w:rPr>
          <w:lang w:eastAsia="zh-CN"/>
        </w:rPr>
        <w:br/>
        <w:t xml:space="preserve">- </w:t>
      </w:r>
      <w:r>
        <w:rPr>
          <w:lang w:eastAsia="zh-CN"/>
        </w:rPr>
        <w:t>每次运行会随机生成一种烟花（如「</w:t>
      </w:r>
      <w:r>
        <w:rPr>
          <w:lang w:eastAsia="zh-CN"/>
        </w:rPr>
        <w:t>🎆</w:t>
      </w:r>
      <w:r>
        <w:rPr>
          <w:lang w:eastAsia="zh-CN"/>
        </w:rPr>
        <w:t>」「</w:t>
      </w:r>
      <w:r>
        <w:rPr>
          <w:lang w:eastAsia="zh-CN"/>
        </w:rPr>
        <w:t>✨</w:t>
      </w:r>
      <w:r>
        <w:rPr>
          <w:lang w:eastAsia="zh-CN"/>
        </w:rPr>
        <w:t>」「</w:t>
      </w:r>
      <w:r>
        <w:rPr>
          <w:lang w:eastAsia="zh-CN"/>
        </w:rPr>
        <w:t>🎇</w:t>
      </w:r>
      <w:r>
        <w:rPr>
          <w:lang w:eastAsia="zh-CN"/>
        </w:rPr>
        <w:t>」等）并在不同高度随机显示</w:t>
      </w:r>
      <w:r>
        <w:rPr>
          <w:lang w:eastAsia="zh-CN"/>
        </w:rPr>
        <w:br/>
        <w:t xml:space="preserve">- </w:t>
      </w:r>
      <w:r>
        <w:rPr>
          <w:lang w:eastAsia="zh-CN"/>
        </w:rPr>
        <w:t>要求用循环与随机数控制效果</w:t>
      </w:r>
      <w:r>
        <w:rPr>
          <w:lang w:eastAsia="zh-CN"/>
        </w:rPr>
        <w:br/>
        <w:t xml:space="preserve">- </w:t>
      </w:r>
      <w:r>
        <w:rPr>
          <w:lang w:eastAsia="zh-CN"/>
        </w:rPr>
        <w:t>可扩展功能：根据输入数字决定烟花数量</w:t>
      </w:r>
      <w:r>
        <w:rPr>
          <w:lang w:eastAsia="zh-CN"/>
        </w:rPr>
        <w:br/>
      </w:r>
    </w:p>
    <w:p w14:paraId="7ADE988B" w14:textId="77777777" w:rsidR="00491B49" w:rsidRDefault="00000000">
      <w:pPr>
        <w:pStyle w:val="Heading1"/>
      </w:pPr>
      <w:r>
        <w:t xml:space="preserve">Part2. </w:t>
      </w:r>
      <w:r>
        <w:t>思考题</w:t>
      </w:r>
    </w:p>
    <w:p w14:paraId="488EFA57" w14:textId="77777777" w:rsidR="00491B49" w:rsidRDefault="00000000">
      <w:r>
        <w:t>(</w:t>
      </w:r>
      <w:r>
        <w:t>要求：</w:t>
      </w:r>
      <w:r>
        <w:t>Brainstorm</w:t>
      </w:r>
      <w:r>
        <w:t>，有什么想法写什么，可以查资料，但答案要是自己思考后的结果</w:t>
      </w:r>
      <w:r>
        <w:t>)</w:t>
      </w:r>
      <w:r>
        <w:br/>
      </w:r>
    </w:p>
    <w:p w14:paraId="3026C063" w14:textId="77777777" w:rsidR="00491B49" w:rsidRDefault="00000000" w:rsidP="00780532">
      <w:pPr>
        <w:pStyle w:val="ListNumber"/>
        <w:numPr>
          <w:ilvl w:val="0"/>
          <w:numId w:val="0"/>
        </w:numPr>
        <w:ind w:left="360" w:hanging="360"/>
      </w:pPr>
      <w:r>
        <w:t xml:space="preserve">1. </w:t>
      </w:r>
      <w:r>
        <w:t>国庆节与科技</w:t>
      </w:r>
    </w:p>
    <w:p w14:paraId="59AF5534" w14:textId="77777777" w:rsidR="00491B49" w:rsidRDefault="00000000">
      <w:pPr>
        <w:rPr>
          <w:lang w:eastAsia="zh-CN"/>
        </w:rPr>
      </w:pPr>
      <w:r>
        <w:rPr>
          <w:lang w:eastAsia="zh-CN"/>
        </w:rPr>
        <w:t>如果要用一款</w:t>
      </w:r>
      <w:r>
        <w:rPr>
          <w:lang w:eastAsia="zh-CN"/>
        </w:rPr>
        <w:t xml:space="preserve"> iOS App </w:t>
      </w:r>
      <w:r>
        <w:rPr>
          <w:lang w:eastAsia="zh-CN"/>
        </w:rPr>
        <w:t>来表现「国庆节」主题，你会怎么设计？（可以是小游戏、打卡、日历、互动分享等，要求说出核心创意和用户价值）</w:t>
      </w:r>
      <w:r>
        <w:rPr>
          <w:lang w:eastAsia="zh-CN"/>
        </w:rPr>
        <w:br/>
      </w:r>
    </w:p>
    <w:p w14:paraId="3664916B" w14:textId="77777777" w:rsidR="00491B49" w:rsidRDefault="00000000" w:rsidP="00780532">
      <w:pPr>
        <w:pStyle w:val="ListNumber"/>
        <w:numPr>
          <w:ilvl w:val="0"/>
          <w:numId w:val="0"/>
        </w:numPr>
        <w:ind w:left="360" w:hanging="360"/>
      </w:pPr>
      <w:r>
        <w:t xml:space="preserve">2. </w:t>
      </w:r>
      <w:r>
        <w:t>跨平台思考</w:t>
      </w:r>
    </w:p>
    <w:p w14:paraId="4B2B946E" w14:textId="77777777" w:rsidR="00491B49" w:rsidRDefault="00000000">
      <w:r>
        <w:t>你认为</w:t>
      </w:r>
      <w:r>
        <w:t xml:space="preserve"> SwiftUI </w:t>
      </w:r>
      <w:r>
        <w:t>是否有可能成为未来跨平台开发（如</w:t>
      </w:r>
      <w:r>
        <w:t xml:space="preserve"> iOS</w:t>
      </w:r>
      <w:r>
        <w:t>、</w:t>
      </w:r>
      <w:r>
        <w:t>macOS</w:t>
      </w:r>
      <w:r>
        <w:t>、</w:t>
      </w:r>
      <w:r>
        <w:t>watchOS</w:t>
      </w:r>
      <w:r>
        <w:t>、甚至</w:t>
      </w:r>
      <w:r>
        <w:t xml:space="preserve"> Android</w:t>
      </w:r>
      <w:r>
        <w:t>）的解决方案？为什么？</w:t>
      </w:r>
      <w:r>
        <w:br/>
      </w:r>
    </w:p>
    <w:p w14:paraId="61EA22A4" w14:textId="77777777" w:rsidR="00491B49" w:rsidRDefault="00000000" w:rsidP="00780532">
      <w:pPr>
        <w:pStyle w:val="ListNumber"/>
        <w:numPr>
          <w:ilvl w:val="0"/>
          <w:numId w:val="0"/>
        </w:numPr>
        <w:ind w:left="360" w:hanging="360"/>
      </w:pPr>
      <w:r>
        <w:t xml:space="preserve">3. </w:t>
      </w:r>
      <w:r>
        <w:t>人工智能与开发者</w:t>
      </w:r>
    </w:p>
    <w:p w14:paraId="6E3FCFE2" w14:textId="77777777" w:rsidR="00491B49" w:rsidRDefault="00000000">
      <w:p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AI </w:t>
      </w:r>
      <w:r>
        <w:rPr>
          <w:lang w:eastAsia="zh-CN"/>
        </w:rPr>
        <w:t>编程助手（如</w:t>
      </w:r>
      <w:r>
        <w:rPr>
          <w:lang w:eastAsia="zh-CN"/>
        </w:rPr>
        <w:t xml:space="preserve"> ChatGPT</w:t>
      </w:r>
      <w:r>
        <w:rPr>
          <w:lang w:eastAsia="zh-CN"/>
        </w:rPr>
        <w:t>、</w:t>
      </w:r>
      <w:r>
        <w:rPr>
          <w:lang w:eastAsia="zh-CN"/>
        </w:rPr>
        <w:t>Copilot</w:t>
      </w:r>
      <w:r>
        <w:rPr>
          <w:lang w:eastAsia="zh-CN"/>
        </w:rPr>
        <w:t>）越来越普及的今天，你觉得它会如何影响未来</w:t>
      </w:r>
      <w:r>
        <w:rPr>
          <w:lang w:eastAsia="zh-CN"/>
        </w:rPr>
        <w:t xml:space="preserve"> iOS </w:t>
      </w:r>
      <w:r>
        <w:rPr>
          <w:lang w:eastAsia="zh-CN"/>
        </w:rPr>
        <w:t>开发者的角色？开发者需要转向哪些新的能力？</w:t>
      </w:r>
      <w:r>
        <w:rPr>
          <w:lang w:eastAsia="zh-CN"/>
        </w:rPr>
        <w:br/>
      </w:r>
    </w:p>
    <w:p w14:paraId="2116F6EE" w14:textId="77777777" w:rsidR="00491B49" w:rsidRDefault="00000000" w:rsidP="00780532">
      <w:pPr>
        <w:pStyle w:val="ListNumber"/>
        <w:numPr>
          <w:ilvl w:val="0"/>
          <w:numId w:val="0"/>
        </w:numPr>
        <w:ind w:left="360" w:hanging="360"/>
      </w:pPr>
      <w:r>
        <w:t xml:space="preserve">4. </w:t>
      </w:r>
      <w:r>
        <w:t>移动端未来发展</w:t>
      </w:r>
    </w:p>
    <w:p w14:paraId="090BDC9C" w14:textId="77777777" w:rsidR="00491B49" w:rsidRDefault="00000000">
      <w:pPr>
        <w:rPr>
          <w:lang w:eastAsia="zh-CN"/>
        </w:rPr>
      </w:pPr>
      <w:r>
        <w:rPr>
          <w:lang w:eastAsia="zh-CN"/>
        </w:rPr>
        <w:lastRenderedPageBreak/>
        <w:t>随着</w:t>
      </w:r>
      <w:r>
        <w:rPr>
          <w:lang w:eastAsia="zh-CN"/>
        </w:rPr>
        <w:t xml:space="preserve"> AR</w:t>
      </w:r>
      <w:r>
        <w:rPr>
          <w:lang w:eastAsia="zh-CN"/>
        </w:rPr>
        <w:t>、</w:t>
      </w:r>
      <w:r>
        <w:rPr>
          <w:lang w:eastAsia="zh-CN"/>
        </w:rPr>
        <w:t>MR</w:t>
      </w:r>
      <w:r>
        <w:rPr>
          <w:lang w:eastAsia="zh-CN"/>
        </w:rPr>
        <w:t>（混合现实）、空间计算（</w:t>
      </w:r>
      <w:r>
        <w:rPr>
          <w:lang w:eastAsia="zh-CN"/>
        </w:rPr>
        <w:t xml:space="preserve">Vision Pro </w:t>
      </w:r>
      <w:r>
        <w:rPr>
          <w:lang w:eastAsia="zh-CN"/>
        </w:rPr>
        <w:t>等）逐渐普及，你觉得未来</w:t>
      </w:r>
      <w:r>
        <w:rPr>
          <w:lang w:eastAsia="zh-CN"/>
        </w:rPr>
        <w:t xml:space="preserve"> iOS App </w:t>
      </w:r>
      <w:r>
        <w:rPr>
          <w:lang w:eastAsia="zh-CN"/>
        </w:rPr>
        <w:t>的形态会发生什么变化？假设你要做一款面向校园的新应用，你会如何利用这些新技术？</w:t>
      </w:r>
      <w:r>
        <w:rPr>
          <w:lang w:eastAsia="zh-CN"/>
        </w:rPr>
        <w:br/>
      </w:r>
    </w:p>
    <w:sectPr w:rsidR="00491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090309">
    <w:abstractNumId w:val="8"/>
  </w:num>
  <w:num w:numId="2" w16cid:durableId="627856784">
    <w:abstractNumId w:val="6"/>
  </w:num>
  <w:num w:numId="3" w16cid:durableId="1990596649">
    <w:abstractNumId w:val="5"/>
  </w:num>
  <w:num w:numId="4" w16cid:durableId="215090453">
    <w:abstractNumId w:val="4"/>
  </w:num>
  <w:num w:numId="5" w16cid:durableId="866942887">
    <w:abstractNumId w:val="7"/>
  </w:num>
  <w:num w:numId="6" w16cid:durableId="885413440">
    <w:abstractNumId w:val="3"/>
  </w:num>
  <w:num w:numId="7" w16cid:durableId="51464612">
    <w:abstractNumId w:val="2"/>
  </w:num>
  <w:num w:numId="8" w16cid:durableId="1385717808">
    <w:abstractNumId w:val="1"/>
  </w:num>
  <w:num w:numId="9" w16cid:durableId="8014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B49"/>
    <w:rsid w:val="00780532"/>
    <w:rsid w:val="00A847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51A84"/>
  <w14:defaultImageDpi w14:val="300"/>
  <w15:docId w15:val="{D1F37BD0-EAF0-164A-BBBC-9A2EDA2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Obi- Wan Kenobi</cp:lastModifiedBy>
  <cp:revision>2</cp:revision>
  <dcterms:created xsi:type="dcterms:W3CDTF">2013-12-23T23:15:00Z</dcterms:created>
  <dcterms:modified xsi:type="dcterms:W3CDTF">2025-09-26T07:57:00Z</dcterms:modified>
  <cp:category/>
</cp:coreProperties>
</file>